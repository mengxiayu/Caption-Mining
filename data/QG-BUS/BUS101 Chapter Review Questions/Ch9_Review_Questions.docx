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Financial managers emphasize the goal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maximizing the market price of stock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a fiduciary duty.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to safeguard owner's investments.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money is at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socially responsible.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Garry, a financial manager at AtoZ technologies, wants to know when his firm will need to arrange for short-term financing and when the firm is likely to have surplus cash available to pay off loans or to invest in short-term liquid assets. These concerns suggest that Garry would want to develop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 forma income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sales forecast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projected balance sheet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current ratio?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7"/>
              <w:gridCol w:w="8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larger a firm's current ratio, the harder it is for the firm to pay its short-term debts.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current ratio is a type of leverage ratio.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current ratio that is below 1.0 signifies a company's inability to pay its short-term liabilities with its current assets.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current ratio is computed by dividing a firm's current liabilities by its current assets.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liquidity ratios, a firm's _____ are the debts that must be repaid in the following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 assets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current liabilities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long-term liabilities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assets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forecasts the types and amounts of assets a firm will need to implement its future plans and help financial managers determine the amount of additional financing the firm must arrange in order to acquire those assets.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query report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cash 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statement of cash flows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budgeted balance sheet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Maurio Pena, a petroleum company, needs to pay $2 million to Zaiten Inc. Maurio Pena sells its old assets to another company and obtains enough money to pay its debt. In this scenario, Maurio Pena's ability to sell its old assets to another company in order to pay its debt to Zaiten is measured by analyzing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leverage ratios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asset management ratios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liquidity ratios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profitability ratios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trade credit?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also called a revolving credit agreement.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requirement lenders impose on borrowers as a condition of loans.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granted by suppliers after evaluating the creditworthiness of a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part of a firm's net income that the firm reinvests.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similarity between angel investors and venture capitalists?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require firms to pledge collateral, such as inventories or accounts receivable.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invest in risky opportunities that offer the possibility of high rates of return.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typically provide funds without requiring a share of ownership.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are key sources of long-term funds, which are backed by commercial paper.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Merith Qin, a textile company, relies on self-funding in order to sustain the promotion of its new product in the market. The company sold its newly issued stock and was able to amass a sizable amount of money to invest. Which of the following sources of long-term funds is being used by Merith Qin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investments from owners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Long-term debt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Corporate bonds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Term loans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Vironi Mave, a designer clothing company, wants to hire fashion designers to start a new clothing line for men. To obtain funds for the project, Vironi Mave issues several formal IOUs to sell them to its investors, with a maturation period of ten years. Which of the following sources of long-term funds is being used by Vironi Mave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Commercial paper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Term loans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investments from owners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Corporate bonds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Delventon Bank offers loans to multinational corporations which can be returned over an extended period along with interest. The bank issues such loans in the form of bonds. Which of the following financing options is being offered by Delventon Bank in the given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Trade credit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Long-term debt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Commercial paper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disadvantage of financial leverage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increases the taxes of firms that use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requires owners to invest more of their own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cost of debt financing is now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protects firms from predatory lending practices by financial institutions.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Pro Corp. and Darths Inc. are two companies that are identical in every aspect except for the fact that Pro only uses equity financing, while Darths relies heavily on debt financing. Over the past year, the firms had identical earnings before interest and taxes. If net income for both firms is high,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 would pay lower taxes than Darths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Darths would report a higher return-on-equity than Pro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Darths would report a lower return-on-equity than Pro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 would be required to pay no taxes, unlike Darths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best describes a money market mutual fund?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9"/>
              <w:gridCol w:w="8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pools funds from many investors and uses these funds to purchase very safe, highly liquid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short-term marketable IOU issued by the U.S. federal government.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part of a firm's net income it reinvests.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financial agreement between a firm and a bank in which the bank pre-approves credit up to a specified limit.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time value of money reflects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spontaneous financing is a particularly important source of financing for small businesses.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best to have money today, so it can be put to work sooner to make even more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covenant requires the borrower to agree not to borrow any additional funds until the specified length of the current loan.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long-term investments are more profitable than short-term investments.</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Ch9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Ch9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