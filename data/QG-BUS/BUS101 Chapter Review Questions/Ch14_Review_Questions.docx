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Indicate the answer choice that best completes the statement or answers the question.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Shelly is a manager in an event management firm. She is admired by all the employees of the firm for her open communication, empathetic behavior, and good leadership skills. In this scenario, Shelly exhibits strong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0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human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intrapersonal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life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cognitive skills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Sharon starts her career as a section leader at Timeline Vintage. Over the years, she moves up the management hierarchy and is promoted to a position in the top-level management. In her new position, she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interprets marketplace trends, monitors competition, and plans for the future of the organization. Which of the following management skills does Sharon mostly demonstrate in her new position?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Conceptual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Interpersonal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Technical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Human skills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Identify a true statement about equity theory.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1"/>
              <w:gridCol w:w="80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drawback of equity theory is that people are not motivated if their physiological and safety needs are met.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typically includes five factors, which are task identity, skill variety, task significance, feedback, and 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drawback of equity theory is that people are prone to overestimate their own contributions.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proposes that workers are not motivated if they do not have freedom and authority regarding their jobs.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Paul is an employee at a marketing firm. He is someone who prefers to be instructed by his seniors and avoids taking major responsibilities. He rarely uses his own judgment or creativity while doing a task in fear of putting things at risk. Paul's conduct in the workplace is consistent with the assumptions of</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equity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Theory 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Theory 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expectancy theory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the factors of job enrichment, _____ means that workers receive clear, frequent information about their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empathy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statements is true of job enrichment?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the creation of jobs with more meaningful content, under the assumption that creative work will motivate employees.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refers to bringing one's personal knowledge and dexterity to perform a particular job task.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the level of financial stability that individuals gain from a 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refers to increasing the value of a particular job role by increasing the responsibilities associated with it.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Barbara, a first-line manager at a manufacturing firm, has negative perceptions about her subordinates. She believes that they dislike work and would do anything to avoid it. As a result, she constantly coerces them into working by threatening them with a decrease in pay. In this scenario, Barbara most likely believes in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5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equity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Maslow's hierarchy of needs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Theory 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expectancy theory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a difference between strategic planning and tactical planning?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Strategic planning is done by top-level managers, whereas tactical planning is done by middle managers.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Strategic planning deals with day-to-day manufacturing activities, whereas tactical planning deals with determining a 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Strategic planning focuses on the short-term objectives of a firm, whereas tactical planning focuses on the long-term objectives of a firm.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Strategic planning deals with determining specific action steps, whereas tactical planning deals with determining broad action steps.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strategic planning, which of the following is true of mission statements?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8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contain information about the corporate responsibility activities of a company.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similar in length and language across organizations.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confidential and are created for circulation only within an organization.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provide a clear, long-term focus for an organization.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statements is true of strategic planning?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9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typically done by first-line managers.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Implementation of strategies should happen largely through operational 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Evaluation of the results of an organization's strategies should be a continual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typically done for a fifteen-year time frame.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evaluating an organization's competitive position, SWOT analysis (strengths, weaknesses, opportunities, and threats) is a strategic planning tool that helps companies: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4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articulate their essential reason for 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define their purpose and values, which provide the framework for all their plans.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assess where they stand relative to the competition.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evaluate the results of their plans and incorporate all the lessons learned.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departmentalization, dividing employees into groups based on the commodities that a company offers is known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0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functional departmentalization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process departmentalization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product departmentalization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customer departmentalization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departmentalization, dividing employees into groups based on the type of work they do is known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3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process departmentalization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geographical departmentalization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product departmentalization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customer departmentalization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organizational models, which of the following statements is true of matrix organizations?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less flexible than line-and-staff organizations.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create a lower level of motivation and satisfaction for employees than line organizations.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bring together specialists from different areas of the organization to work on individual projects on a temporary basis.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reduce conflict and stress among employees as they need to report to only one boss.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hoard decision-making power for themselves, and they typically issue orders single-handedly.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Democratic leaders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Free-rein leaders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Autocratic leaders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Laissez</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faire leaders</w:t>
                  </w:r>
                </w:p>
              </w:tc>
            </w:tr>
          </w:tbl>
          <w:p/>
        </w:tc>
      </w:tr>
    </w:tbl>
    <w:p>
      <w:pPr>
        <w:bidi w:val="0"/>
        <w:spacing w:after="75"/>
        <w:jc w:val="left"/>
      </w:pPr>
    </w:p>
    <w:p>
      <w:pPr>
        <w:pageBreakBefore/>
        <w:bidi w:val="0"/>
        <w:spacing w:before="0" w:beforeAutospacing="0" w:after="0" w:afterAutospacing="0"/>
        <w:jc w:val="left"/>
      </w:pPr>
      <w:r>
        <w:rPr>
          <w:rStyle w:val="DefaultParagraphFont"/>
          <w:rFonts w:ascii="Times New Roman" w:eastAsia="Times New Roman" w:hAnsi="Times New Roman" w:cs="Times New Roman"/>
          <w:b/>
          <w:bCs/>
          <w:strike w:val="0"/>
          <w:color w:val="000000"/>
          <w:sz w:val="22"/>
          <w:szCs w:val="22"/>
          <w:u w:val="single"/>
          <w:bdr w:val="nil"/>
          <w:rtl w:val="0"/>
        </w:rPr>
        <w:t>Answer Key</w:t>
      </w:r>
      <w:r>
        <w:br/>
      </w: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b w:val="0"/>
                <w:bCs w:val="0"/>
                <w:i w:val="0"/>
                <w:iCs w:val="0"/>
                <w:smallCaps w:val="0"/>
                <w:sz w:val="20"/>
                <w:szCs w:val="20"/>
                <w:bdr w:val="nil"/>
                <w:rtl w:val="0"/>
              </w:rPr>
              <w:t>c</w:t>
            </w:r>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2"/>
        <w:szCs w:val="22"/>
        <w:u w:val="single"/>
        <w:bdr w:val="nil"/>
        <w:rtl w:val="0"/>
      </w:rPr>
      <w:t>Ch14 Review Questions</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Ch14 Review Questions</dc:title>
  <dc:creator>Qi Wang</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