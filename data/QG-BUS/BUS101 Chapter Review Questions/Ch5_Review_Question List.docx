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6E6688" w14:paraId="0FC987FC" w14:textId="77777777">
        <w:tc>
          <w:tcPr>
            <w:tcW w:w="5000" w:type="pct"/>
            <w:tcMar>
              <w:top w:w="0" w:type="dxa"/>
              <w:left w:w="0" w:type="dxa"/>
              <w:bottom w:w="0" w:type="dxa"/>
              <w:right w:w="0" w:type="dxa"/>
            </w:tcMar>
            <w:vAlign w:val="center"/>
          </w:tcPr>
          <w:p w14:paraId="0FC987EA" w14:textId="77777777" w:rsidR="006E6688" w:rsidRDefault="00A75142">
            <w:pPr>
              <w:pStyle w:val="p"/>
            </w:pPr>
            <w:r>
              <w:rPr>
                <w:rFonts w:ascii="Times New Roman" w:eastAsia="Times New Roman" w:hAnsi="Times New Roman" w:cs="Times New Roman"/>
                <w:color w:val="000000"/>
                <w:sz w:val="22"/>
                <w:szCs w:val="22"/>
              </w:rPr>
              <w:t xml:space="preserve">1. Michael has excellent oratory skills. He is well-spoken and very innovative. However, people are often distracted by his odd mannerisms while speaking, such as </w:t>
            </w:r>
            <w:r>
              <w:rPr>
                <w:rFonts w:ascii="Times New Roman" w:eastAsia="Times New Roman" w:hAnsi="Times New Roman" w:cs="Times New Roman"/>
                <w:color w:val="000000"/>
                <w:sz w:val="22"/>
                <w:szCs w:val="22"/>
              </w:rPr>
              <w:t xml:space="preserve">his constant foot movement, his slouched posture, and his habit of biting nails. In the given scenario, people get distracted because of _____ </w:t>
            </w:r>
            <w:proofErr w:type="spellStart"/>
            <w:r>
              <w:rPr>
                <w:rFonts w:ascii="Times New Roman" w:eastAsia="Times New Roman" w:hAnsi="Times New Roman" w:cs="Times New Roman"/>
                <w:color w:val="000000"/>
                <w:sz w:val="22"/>
                <w:szCs w:val="22"/>
              </w:rPr>
              <w:t>to</w:t>
            </w:r>
            <w:proofErr w:type="spellEnd"/>
            <w:r>
              <w:rPr>
                <w:rFonts w:ascii="Times New Roman" w:eastAsia="Times New Roman" w:hAnsi="Times New Roman" w:cs="Times New Roman"/>
                <w:color w:val="000000"/>
                <w:sz w:val="22"/>
                <w:szCs w:val="22"/>
              </w:rPr>
              <w:t xml:space="preserve"> communication.</w:t>
            </w:r>
          </w:p>
          <w:p w14:paraId="0FC987FB" w14:textId="77777777" w:rsidR="006E6688" w:rsidRDefault="006E6688"/>
        </w:tc>
      </w:tr>
      <w:tr w:rsidR="006E6688" w14:paraId="0FC98810" w14:textId="77777777">
        <w:tc>
          <w:tcPr>
            <w:tcW w:w="5000" w:type="pct"/>
            <w:tcMar>
              <w:top w:w="0" w:type="dxa"/>
              <w:left w:w="0" w:type="dxa"/>
              <w:bottom w:w="0" w:type="dxa"/>
              <w:right w:w="0" w:type="dxa"/>
            </w:tcMar>
            <w:vAlign w:val="center"/>
          </w:tcPr>
          <w:p w14:paraId="0FC987FE" w14:textId="77777777" w:rsidR="006E6688" w:rsidRDefault="00A75142">
            <w:pPr>
              <w:pStyle w:val="p"/>
            </w:pPr>
            <w:r>
              <w:rPr>
                <w:rFonts w:ascii="Times New Roman" w:eastAsia="Times New Roman" w:hAnsi="Times New Roman" w:cs="Times New Roman"/>
                <w:color w:val="000000"/>
                <w:sz w:val="22"/>
                <w:szCs w:val="22"/>
              </w:rPr>
              <w:t>2. In the context of communication barriers, _____ can range from a document that looks like a wall of type to a room that's freezing cold.</w:t>
            </w:r>
          </w:p>
          <w:p w14:paraId="0FC9880F" w14:textId="77777777" w:rsidR="006E6688" w:rsidRDefault="006E6688"/>
        </w:tc>
      </w:tr>
      <w:tr w:rsidR="006E6688" w14:paraId="0FC98824" w14:textId="77777777">
        <w:tc>
          <w:tcPr>
            <w:tcW w:w="5000" w:type="pct"/>
            <w:tcMar>
              <w:top w:w="0" w:type="dxa"/>
              <w:left w:w="0" w:type="dxa"/>
              <w:bottom w:w="0" w:type="dxa"/>
              <w:right w:w="0" w:type="dxa"/>
            </w:tcMar>
            <w:vAlign w:val="center"/>
          </w:tcPr>
          <w:p w14:paraId="0FC98812" w14:textId="77777777" w:rsidR="006E6688" w:rsidRDefault="00A75142">
            <w:pPr>
              <w:pStyle w:val="p"/>
            </w:pPr>
            <w:r>
              <w:rPr>
                <w:rFonts w:ascii="Times New Roman" w:eastAsia="Times New Roman" w:hAnsi="Times New Roman" w:cs="Times New Roman"/>
                <w:color w:val="000000"/>
                <w:sz w:val="22"/>
                <w:szCs w:val="22"/>
              </w:rPr>
              <w:t xml:space="preserve">3. Fiona, an industrial psychologist, is asked to give a presentation on the benefits of healthy colleague relationships to the employees of a textile company. In her presentation, Fiona uses various technical terms, all </w:t>
            </w:r>
            <w:r>
              <w:rPr>
                <w:rFonts w:ascii="Times New Roman" w:eastAsia="Times New Roman" w:hAnsi="Times New Roman" w:cs="Times New Roman"/>
                <w:color w:val="000000"/>
                <w:sz w:val="22"/>
                <w:szCs w:val="22"/>
              </w:rPr>
              <w:t>related to the subject of psychology, because of which the employees find it difficult to understand her and quickly lose interest in the presentation. In the given scenario, the employees of the textile company face a(n) _____ to communication.</w:t>
            </w:r>
          </w:p>
          <w:p w14:paraId="0FC98823" w14:textId="77777777" w:rsidR="006E6688" w:rsidRDefault="006E6688"/>
        </w:tc>
      </w:tr>
      <w:tr w:rsidR="006E6688" w14:paraId="0FC98838" w14:textId="77777777">
        <w:tc>
          <w:tcPr>
            <w:tcW w:w="5000" w:type="pct"/>
            <w:tcMar>
              <w:top w:w="0" w:type="dxa"/>
              <w:left w:w="0" w:type="dxa"/>
              <w:bottom w:w="0" w:type="dxa"/>
              <w:right w:w="0" w:type="dxa"/>
            </w:tcMar>
            <w:vAlign w:val="center"/>
          </w:tcPr>
          <w:p w14:paraId="0FC98826" w14:textId="77777777" w:rsidR="006E6688" w:rsidRDefault="00A75142">
            <w:pPr>
              <w:pStyle w:val="p"/>
            </w:pPr>
            <w:r>
              <w:rPr>
                <w:rFonts w:ascii="Times New Roman" w:eastAsia="Times New Roman" w:hAnsi="Times New Roman" w:cs="Times New Roman"/>
                <w:color w:val="000000"/>
                <w:sz w:val="22"/>
                <w:szCs w:val="22"/>
              </w:rPr>
              <w:t>4. In the context of American culture, which of the following is one of the dos for better listening?</w:t>
            </w:r>
          </w:p>
          <w:p w14:paraId="0FC98837" w14:textId="77777777" w:rsidR="006E6688" w:rsidRDefault="006E6688"/>
        </w:tc>
      </w:tr>
      <w:tr w:rsidR="006E6688" w14:paraId="0FC9884C" w14:textId="77777777">
        <w:tc>
          <w:tcPr>
            <w:tcW w:w="5000" w:type="pct"/>
            <w:tcMar>
              <w:top w:w="0" w:type="dxa"/>
              <w:left w:w="0" w:type="dxa"/>
              <w:bottom w:w="0" w:type="dxa"/>
              <w:right w:w="0" w:type="dxa"/>
            </w:tcMar>
            <w:vAlign w:val="center"/>
          </w:tcPr>
          <w:p w14:paraId="0FC9883A" w14:textId="77777777" w:rsidR="006E6688" w:rsidRDefault="00A75142">
            <w:pPr>
              <w:pStyle w:val="p"/>
            </w:pPr>
            <w:r>
              <w:rPr>
                <w:rFonts w:ascii="Times New Roman" w:eastAsia="Times New Roman" w:hAnsi="Times New Roman" w:cs="Times New Roman"/>
                <w:color w:val="000000"/>
                <w:sz w:val="22"/>
                <w:szCs w:val="22"/>
              </w:rPr>
              <w:t xml:space="preserve">5. In the context of the various </w:t>
            </w:r>
            <w:proofErr w:type="gramStart"/>
            <w:r>
              <w:rPr>
                <w:rFonts w:ascii="Times New Roman" w:eastAsia="Times New Roman" w:hAnsi="Times New Roman" w:cs="Times New Roman"/>
                <w:color w:val="000000"/>
                <w:sz w:val="22"/>
                <w:szCs w:val="22"/>
              </w:rPr>
              <w:t>roles</w:t>
            </w:r>
            <w:proofErr w:type="gramEnd"/>
            <w:r>
              <w:rPr>
                <w:rFonts w:ascii="Times New Roman" w:eastAsia="Times New Roman" w:hAnsi="Times New Roman" w:cs="Times New Roman"/>
                <w:color w:val="000000"/>
                <w:sz w:val="22"/>
                <w:szCs w:val="22"/>
              </w:rPr>
              <w:t xml:space="preserve"> employees take up in an organization, who among the following is most likely to spend a lot of their time listening?</w:t>
            </w:r>
          </w:p>
          <w:p w14:paraId="0FC9884B" w14:textId="77777777" w:rsidR="006E6688" w:rsidRDefault="006E6688"/>
        </w:tc>
      </w:tr>
      <w:tr w:rsidR="006E6688" w14:paraId="0FC98860" w14:textId="77777777">
        <w:tc>
          <w:tcPr>
            <w:tcW w:w="5000" w:type="pct"/>
            <w:tcMar>
              <w:top w:w="0" w:type="dxa"/>
              <w:left w:w="0" w:type="dxa"/>
              <w:bottom w:w="0" w:type="dxa"/>
              <w:right w:w="0" w:type="dxa"/>
            </w:tcMar>
            <w:vAlign w:val="center"/>
          </w:tcPr>
          <w:p w14:paraId="0FC9884E" w14:textId="77777777" w:rsidR="006E6688" w:rsidRDefault="00A75142">
            <w:pPr>
              <w:pStyle w:val="p"/>
            </w:pPr>
            <w:r>
              <w:rPr>
                <w:rFonts w:ascii="Times New Roman" w:eastAsia="Times New Roman" w:hAnsi="Times New Roman" w:cs="Times New Roman"/>
                <w:color w:val="000000"/>
                <w:sz w:val="22"/>
                <w:szCs w:val="22"/>
              </w:rPr>
              <w:t xml:space="preserve">6. _____ has high channel richness, and especially with state-of-the-art equipment, it conveys much of the richness of </w:t>
            </w:r>
            <w:proofErr w:type="gramStart"/>
            <w:r>
              <w:rPr>
                <w:rFonts w:ascii="Times New Roman" w:eastAsia="Times New Roman" w:hAnsi="Times New Roman" w:cs="Times New Roman"/>
                <w:color w:val="000000"/>
                <w:sz w:val="22"/>
                <w:szCs w:val="22"/>
              </w:rPr>
              <w:t>actually being</w:t>
            </w:r>
            <w:proofErr w:type="gramEnd"/>
            <w:r>
              <w:rPr>
                <w:rFonts w:ascii="Times New Roman" w:eastAsia="Times New Roman" w:hAnsi="Times New Roman" w:cs="Times New Roman"/>
                <w:color w:val="000000"/>
                <w:sz w:val="22"/>
                <w:szCs w:val="22"/>
              </w:rPr>
              <w:t xml:space="preserve"> there.</w:t>
            </w:r>
          </w:p>
          <w:p w14:paraId="0FC9885F" w14:textId="77777777" w:rsidR="006E6688" w:rsidRDefault="006E6688"/>
        </w:tc>
      </w:tr>
      <w:tr w:rsidR="006E6688" w14:paraId="0FC98874" w14:textId="77777777">
        <w:tc>
          <w:tcPr>
            <w:tcW w:w="5000" w:type="pct"/>
            <w:tcMar>
              <w:top w:w="0" w:type="dxa"/>
              <w:left w:w="0" w:type="dxa"/>
              <w:bottom w:w="0" w:type="dxa"/>
              <w:right w:w="0" w:type="dxa"/>
            </w:tcMar>
            <w:vAlign w:val="center"/>
          </w:tcPr>
          <w:p w14:paraId="0FC98862" w14:textId="77777777" w:rsidR="006E6688" w:rsidRDefault="00A75142">
            <w:pPr>
              <w:pStyle w:val="p"/>
            </w:pPr>
            <w:r>
              <w:rPr>
                <w:rFonts w:ascii="Times New Roman" w:eastAsia="Times New Roman" w:hAnsi="Times New Roman" w:cs="Times New Roman"/>
                <w:color w:val="000000"/>
                <w:sz w:val="22"/>
                <w:szCs w:val="22"/>
              </w:rPr>
              <w:t xml:space="preserve">7. Olivia, the CEO of a </w:t>
            </w:r>
            <w:r>
              <w:rPr>
                <w:rFonts w:ascii="Times New Roman" w:eastAsia="Times New Roman" w:hAnsi="Times New Roman" w:cs="Times New Roman"/>
                <w:color w:val="000000"/>
                <w:sz w:val="22"/>
                <w:szCs w:val="22"/>
              </w:rPr>
              <w:t>company, generally uses words such as "she" and "her" to refer to managers and other employees. She also uses feminine examples in her presentations to the entire company. As a result, the male employees of the company feel excluded. Given this information</w:t>
            </w:r>
            <w:r>
              <w:rPr>
                <w:rFonts w:ascii="Times New Roman" w:eastAsia="Times New Roman" w:hAnsi="Times New Roman" w:cs="Times New Roman"/>
                <w:color w:val="000000"/>
                <w:sz w:val="22"/>
                <w:szCs w:val="22"/>
              </w:rPr>
              <w:t>, it can be concluded that Olivia shows _____.</w:t>
            </w:r>
          </w:p>
          <w:p w14:paraId="0FC98873" w14:textId="77777777" w:rsidR="006E6688" w:rsidRDefault="006E6688"/>
        </w:tc>
      </w:tr>
      <w:tr w:rsidR="006E6688" w14:paraId="0FC98888" w14:textId="77777777">
        <w:tc>
          <w:tcPr>
            <w:tcW w:w="5000" w:type="pct"/>
            <w:tcMar>
              <w:top w:w="0" w:type="dxa"/>
              <w:left w:w="0" w:type="dxa"/>
              <w:bottom w:w="0" w:type="dxa"/>
              <w:right w:w="0" w:type="dxa"/>
            </w:tcMar>
            <w:vAlign w:val="center"/>
          </w:tcPr>
          <w:p w14:paraId="0FC98876" w14:textId="77777777" w:rsidR="006E6688" w:rsidRDefault="00A75142">
            <w:pPr>
              <w:pStyle w:val="p"/>
            </w:pPr>
            <w:r>
              <w:rPr>
                <w:rFonts w:ascii="Times New Roman" w:eastAsia="Times New Roman" w:hAnsi="Times New Roman" w:cs="Times New Roman"/>
                <w:color w:val="000000"/>
                <w:sz w:val="22"/>
                <w:szCs w:val="22"/>
              </w:rPr>
              <w:t xml:space="preserve">8. Jeffery is asked by his supervisor to prepare a presentation on company policies for the orientation program. </w:t>
            </w:r>
            <w:r>
              <w:rPr>
                <w:rFonts w:ascii="Times New Roman" w:eastAsia="Times New Roman" w:hAnsi="Times New Roman" w:cs="Times New Roman"/>
                <w:color w:val="000000"/>
                <w:sz w:val="22"/>
                <w:szCs w:val="22"/>
              </w:rPr>
              <w:t>Jeffrey covers all essential topics and removes any unnecessary information to avoid confusion. In the given scenario, Jeffery is:</w:t>
            </w:r>
          </w:p>
          <w:p w14:paraId="0FC98887" w14:textId="77777777" w:rsidR="006E6688" w:rsidRDefault="006E6688"/>
        </w:tc>
      </w:tr>
      <w:tr w:rsidR="006E6688" w14:paraId="0FC9889C" w14:textId="77777777">
        <w:tc>
          <w:tcPr>
            <w:tcW w:w="5000" w:type="pct"/>
            <w:tcMar>
              <w:top w:w="0" w:type="dxa"/>
              <w:left w:w="0" w:type="dxa"/>
              <w:bottom w:w="0" w:type="dxa"/>
              <w:right w:w="0" w:type="dxa"/>
            </w:tcMar>
            <w:vAlign w:val="center"/>
          </w:tcPr>
          <w:p w14:paraId="0FC9888A" w14:textId="77777777" w:rsidR="006E6688" w:rsidRDefault="00A75142">
            <w:pPr>
              <w:pStyle w:val="p"/>
            </w:pPr>
            <w:r>
              <w:rPr>
                <w:rFonts w:ascii="Times New Roman" w:eastAsia="Times New Roman" w:hAnsi="Times New Roman" w:cs="Times New Roman"/>
                <w:color w:val="000000"/>
                <w:sz w:val="22"/>
                <w:szCs w:val="22"/>
              </w:rPr>
              <w:t xml:space="preserve">9. In the </w:t>
            </w:r>
            <w:r>
              <w:rPr>
                <w:rFonts w:ascii="Times New Roman" w:eastAsia="Times New Roman" w:hAnsi="Times New Roman" w:cs="Times New Roman"/>
                <w:color w:val="000000"/>
                <w:sz w:val="22"/>
                <w:szCs w:val="22"/>
              </w:rPr>
              <w:t>context of business communication, identify a true statement about American culture.</w:t>
            </w:r>
          </w:p>
          <w:p w14:paraId="0FC9889B" w14:textId="77777777" w:rsidR="006E6688" w:rsidRDefault="006E6688"/>
        </w:tc>
      </w:tr>
      <w:tr w:rsidR="006E6688" w14:paraId="0FC988B0" w14:textId="77777777">
        <w:tc>
          <w:tcPr>
            <w:tcW w:w="5000" w:type="pct"/>
            <w:tcMar>
              <w:top w:w="0" w:type="dxa"/>
              <w:left w:w="0" w:type="dxa"/>
              <w:bottom w:w="0" w:type="dxa"/>
              <w:right w:w="0" w:type="dxa"/>
            </w:tcMar>
            <w:vAlign w:val="center"/>
          </w:tcPr>
          <w:p w14:paraId="0FC9889E" w14:textId="77777777" w:rsidR="006E6688" w:rsidRDefault="00A75142">
            <w:pPr>
              <w:pStyle w:val="p"/>
            </w:pPr>
            <w:r>
              <w:rPr>
                <w:rFonts w:ascii="Times New Roman" w:eastAsia="Times New Roman" w:hAnsi="Times New Roman" w:cs="Times New Roman"/>
                <w:color w:val="000000"/>
                <w:sz w:val="22"/>
                <w:szCs w:val="22"/>
              </w:rPr>
              <w:t xml:space="preserve">10. Kenneth prepares a PowerPoint presentation for the board meeting by adding only the essential </w:t>
            </w:r>
            <w:r>
              <w:rPr>
                <w:rFonts w:ascii="Times New Roman" w:eastAsia="Times New Roman" w:hAnsi="Times New Roman" w:cs="Times New Roman"/>
                <w:color w:val="000000"/>
                <w:sz w:val="22"/>
                <w:szCs w:val="22"/>
              </w:rPr>
              <w:t>information and discarding any unnecessary details that could confuse the board members. He ensures to keep his sentences short but not at the expense of completeness. In the given scenario, which of the following communication guidelines is Jeffrey follow</w:t>
            </w:r>
            <w:r>
              <w:rPr>
                <w:rFonts w:ascii="Times New Roman" w:eastAsia="Times New Roman" w:hAnsi="Times New Roman" w:cs="Times New Roman"/>
                <w:color w:val="000000"/>
                <w:sz w:val="22"/>
                <w:szCs w:val="22"/>
              </w:rPr>
              <w:t>ing?</w:t>
            </w:r>
          </w:p>
          <w:p w14:paraId="0FC988AF" w14:textId="77777777" w:rsidR="006E6688" w:rsidRDefault="006E6688"/>
        </w:tc>
      </w:tr>
      <w:tr w:rsidR="006E6688" w14:paraId="0FC988C4" w14:textId="77777777">
        <w:tc>
          <w:tcPr>
            <w:tcW w:w="5000" w:type="pct"/>
            <w:tcMar>
              <w:top w:w="0" w:type="dxa"/>
              <w:left w:w="0" w:type="dxa"/>
              <w:bottom w:w="0" w:type="dxa"/>
              <w:right w:w="0" w:type="dxa"/>
            </w:tcMar>
            <w:vAlign w:val="center"/>
          </w:tcPr>
          <w:p w14:paraId="0FC988B2" w14:textId="77777777" w:rsidR="006E6688" w:rsidRDefault="00A75142">
            <w:pPr>
              <w:pStyle w:val="p"/>
            </w:pPr>
            <w:r>
              <w:rPr>
                <w:rFonts w:ascii="Times New Roman" w:eastAsia="Times New Roman" w:hAnsi="Times New Roman" w:cs="Times New Roman"/>
                <w:color w:val="000000"/>
                <w:sz w:val="22"/>
                <w:szCs w:val="22"/>
              </w:rPr>
              <w:t xml:space="preserve">11. Michael takes his business partner Denver, who hails from a South Asian country, for dinner to a fine-dining restaurant. He assumes that being a </w:t>
            </w:r>
            <w:r>
              <w:rPr>
                <w:rFonts w:ascii="Times New Roman" w:eastAsia="Times New Roman" w:hAnsi="Times New Roman" w:cs="Times New Roman"/>
                <w:color w:val="000000"/>
                <w:sz w:val="22"/>
                <w:szCs w:val="22"/>
              </w:rPr>
              <w:t>Christian, Denver would not have a problem with consuming alcohol. However, Michael is unaware that Denver is a te</w:t>
            </w:r>
            <w:bookmarkStart w:id="0" w:name="_GoBack"/>
            <w:bookmarkEnd w:id="0"/>
            <w:r>
              <w:rPr>
                <w:rFonts w:ascii="Times New Roman" w:eastAsia="Times New Roman" w:hAnsi="Times New Roman" w:cs="Times New Roman"/>
                <w:color w:val="000000"/>
                <w:sz w:val="22"/>
                <w:szCs w:val="22"/>
              </w:rPr>
              <w:t>etotaler. Which of the following biases does Michael show in the given scenario?</w:t>
            </w:r>
          </w:p>
          <w:p w14:paraId="0FC988C3" w14:textId="77777777" w:rsidR="006E6688" w:rsidRDefault="006E6688"/>
        </w:tc>
      </w:tr>
      <w:tr w:rsidR="006E6688" w14:paraId="0FC988D8" w14:textId="77777777">
        <w:tc>
          <w:tcPr>
            <w:tcW w:w="5000" w:type="pct"/>
            <w:tcMar>
              <w:top w:w="0" w:type="dxa"/>
              <w:left w:w="0" w:type="dxa"/>
              <w:bottom w:w="0" w:type="dxa"/>
              <w:right w:w="0" w:type="dxa"/>
            </w:tcMar>
            <w:vAlign w:val="center"/>
          </w:tcPr>
          <w:p w14:paraId="0FC988C6" w14:textId="77777777" w:rsidR="006E6688" w:rsidRDefault="00A75142">
            <w:pPr>
              <w:pStyle w:val="p"/>
            </w:pPr>
            <w:r>
              <w:rPr>
                <w:rFonts w:ascii="Times New Roman" w:eastAsia="Times New Roman" w:hAnsi="Times New Roman" w:cs="Times New Roman"/>
                <w:color w:val="000000"/>
                <w:sz w:val="22"/>
                <w:szCs w:val="22"/>
              </w:rPr>
              <w:t>12. Which of the following statements is true of business emails?</w:t>
            </w:r>
          </w:p>
          <w:p w14:paraId="0FC988D7" w14:textId="77777777" w:rsidR="006E6688" w:rsidRDefault="006E6688"/>
        </w:tc>
      </w:tr>
      <w:tr w:rsidR="006E6688" w14:paraId="0FC988EC" w14:textId="77777777">
        <w:tc>
          <w:tcPr>
            <w:tcW w:w="5000" w:type="pct"/>
            <w:tcMar>
              <w:top w:w="0" w:type="dxa"/>
              <w:left w:w="0" w:type="dxa"/>
              <w:bottom w:w="0" w:type="dxa"/>
              <w:right w:w="0" w:type="dxa"/>
            </w:tcMar>
            <w:vAlign w:val="center"/>
          </w:tcPr>
          <w:p w14:paraId="0FC988DA" w14:textId="77777777" w:rsidR="006E6688" w:rsidRDefault="00A75142">
            <w:pPr>
              <w:pStyle w:val="p"/>
            </w:pPr>
            <w:r>
              <w:rPr>
                <w:rFonts w:ascii="Times New Roman" w:eastAsia="Times New Roman" w:hAnsi="Times New Roman" w:cs="Times New Roman"/>
                <w:color w:val="000000"/>
                <w:sz w:val="22"/>
                <w:szCs w:val="22"/>
              </w:rPr>
              <w:t xml:space="preserve">13. Before starting a presentation on the employee healthcare initiative of his company, Leonard shares a real-life incident involving one of his </w:t>
            </w:r>
            <w:r>
              <w:rPr>
                <w:rFonts w:ascii="Times New Roman" w:eastAsia="Times New Roman" w:hAnsi="Times New Roman" w:cs="Times New Roman"/>
                <w:color w:val="000000"/>
                <w:sz w:val="22"/>
                <w:szCs w:val="22"/>
              </w:rPr>
              <w:t>friends who had benefited from the healthcare policy provided by her office. In the given scenario, Leonard uses a(n) _____ to open his presentation.</w:t>
            </w:r>
          </w:p>
          <w:p w14:paraId="0FC988EB" w14:textId="77777777" w:rsidR="006E6688" w:rsidRDefault="006E6688"/>
        </w:tc>
      </w:tr>
      <w:tr w:rsidR="006E6688" w14:paraId="0FC98900" w14:textId="77777777">
        <w:tc>
          <w:tcPr>
            <w:tcW w:w="5000" w:type="pct"/>
            <w:tcMar>
              <w:top w:w="0" w:type="dxa"/>
              <w:left w:w="0" w:type="dxa"/>
              <w:bottom w:w="0" w:type="dxa"/>
              <w:right w:w="0" w:type="dxa"/>
            </w:tcMar>
            <w:vAlign w:val="center"/>
          </w:tcPr>
          <w:p w14:paraId="0FC988EE" w14:textId="77777777" w:rsidR="006E6688" w:rsidRDefault="00A75142">
            <w:pPr>
              <w:pStyle w:val="p"/>
            </w:pPr>
            <w:r>
              <w:rPr>
                <w:rFonts w:ascii="Times New Roman" w:eastAsia="Times New Roman" w:hAnsi="Times New Roman" w:cs="Times New Roman"/>
                <w:color w:val="000000"/>
                <w:sz w:val="22"/>
                <w:szCs w:val="22"/>
              </w:rPr>
              <w:t xml:space="preserve">14. If you </w:t>
            </w:r>
            <w:r>
              <w:rPr>
                <w:rFonts w:ascii="Times New Roman" w:eastAsia="Times New Roman" w:hAnsi="Times New Roman" w:cs="Times New Roman"/>
                <w:color w:val="000000"/>
                <w:sz w:val="22"/>
                <w:szCs w:val="22"/>
              </w:rPr>
              <w:t>encounter a hostile questioner while giving a presentation, you should avoid:</w:t>
            </w:r>
          </w:p>
          <w:p w14:paraId="0FC988FF" w14:textId="77777777" w:rsidR="006E6688" w:rsidRDefault="006E6688"/>
        </w:tc>
      </w:tr>
      <w:tr w:rsidR="006E6688" w14:paraId="0FC98914" w14:textId="77777777">
        <w:tc>
          <w:tcPr>
            <w:tcW w:w="5000" w:type="pct"/>
            <w:tcMar>
              <w:top w:w="0" w:type="dxa"/>
              <w:left w:w="0" w:type="dxa"/>
              <w:bottom w:w="0" w:type="dxa"/>
              <w:right w:w="0" w:type="dxa"/>
            </w:tcMar>
            <w:vAlign w:val="center"/>
          </w:tcPr>
          <w:p w14:paraId="0FC98902" w14:textId="77777777" w:rsidR="006E6688" w:rsidRDefault="00A75142">
            <w:pPr>
              <w:pStyle w:val="p"/>
            </w:pPr>
            <w:r>
              <w:rPr>
                <w:rFonts w:ascii="Times New Roman" w:eastAsia="Times New Roman" w:hAnsi="Times New Roman" w:cs="Times New Roman"/>
                <w:color w:val="000000"/>
                <w:sz w:val="22"/>
                <w:szCs w:val="22"/>
              </w:rPr>
              <w:t xml:space="preserve">15. Jake begins his presentation on malnutrition by giving an estimate of the amount of food that is wasted every day in the </w:t>
            </w:r>
            <w:r>
              <w:rPr>
                <w:rFonts w:ascii="Times New Roman" w:eastAsia="Times New Roman" w:hAnsi="Times New Roman" w:cs="Times New Roman"/>
                <w:color w:val="000000"/>
                <w:sz w:val="22"/>
                <w:szCs w:val="22"/>
              </w:rPr>
              <w:t>country. This makes the audience more attentive and responsive throughout Jake's presentation. In the given scenario, Jake uses _____ to open his presentation.</w:t>
            </w:r>
          </w:p>
          <w:p w14:paraId="0FC98913" w14:textId="77777777" w:rsidR="006E6688" w:rsidRDefault="006E6688"/>
        </w:tc>
      </w:tr>
    </w:tbl>
    <w:p w14:paraId="0FC98944" w14:textId="77777777" w:rsidR="006E6688" w:rsidRDefault="006E6688" w:rsidP="00A75142"/>
    <w:sectPr w:rsidR="006E6688">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9895C" w14:textId="77777777" w:rsidR="00000000" w:rsidRDefault="00A75142">
      <w:r>
        <w:separator/>
      </w:r>
    </w:p>
  </w:endnote>
  <w:endnote w:type="continuationSeparator" w:id="0">
    <w:p w14:paraId="0FC9895E" w14:textId="77777777" w:rsidR="00000000" w:rsidRDefault="00A7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98958" w14:textId="77777777" w:rsidR="00000000" w:rsidRDefault="00A75142">
      <w:r>
        <w:separator/>
      </w:r>
    </w:p>
  </w:footnote>
  <w:footnote w:type="continuationSeparator" w:id="0">
    <w:p w14:paraId="0FC9895A" w14:textId="77777777" w:rsidR="00000000" w:rsidRDefault="00A75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98952" w14:textId="6B20F2C2" w:rsidR="006E6688" w:rsidRDefault="00A75142">
    <w:r>
      <w:rPr>
        <w:rFonts w:ascii="Times New Roman" w:eastAsia="Times New Roman" w:hAnsi="Times New Roman" w:cs="Times New Roman"/>
        <w:b/>
        <w:bCs/>
        <w:color w:val="000000"/>
        <w:sz w:val="22"/>
        <w:szCs w:val="22"/>
        <w:u w:val="single"/>
      </w:rPr>
      <w:t>Ch5 Review Questions</w:t>
    </w:r>
  </w:p>
  <w:p w14:paraId="0FC98953" w14:textId="77777777" w:rsidR="006E6688" w:rsidRDefault="006E66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6688"/>
    <w:rsid w:val="001657A6"/>
    <w:rsid w:val="006E6688"/>
    <w:rsid w:val="00A7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87E7"/>
  <w15:docId w15:val="{B9A3F00E-D4E9-41CA-AAA1-8ACCD71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A75142"/>
    <w:pPr>
      <w:tabs>
        <w:tab w:val="center" w:pos="4680"/>
        <w:tab w:val="right" w:pos="9360"/>
      </w:tabs>
    </w:pPr>
  </w:style>
  <w:style w:type="character" w:customStyle="1" w:styleId="HeaderChar">
    <w:name w:val="Header Char"/>
    <w:basedOn w:val="DefaultParagraphFont"/>
    <w:link w:val="Header"/>
    <w:uiPriority w:val="99"/>
    <w:rsid w:val="00A75142"/>
    <w:rPr>
      <w:rFonts w:ascii="Arial" w:eastAsia="Arial" w:hAnsi="Arial" w:cs="Arial"/>
      <w:sz w:val="16"/>
      <w:szCs w:val="24"/>
      <w:bdr w:val="nil"/>
    </w:rPr>
  </w:style>
  <w:style w:type="paragraph" w:styleId="Footer">
    <w:name w:val="footer"/>
    <w:basedOn w:val="Normal"/>
    <w:link w:val="FooterChar"/>
    <w:uiPriority w:val="99"/>
    <w:unhideWhenUsed/>
    <w:rsid w:val="00A75142"/>
    <w:pPr>
      <w:tabs>
        <w:tab w:val="center" w:pos="4680"/>
        <w:tab w:val="right" w:pos="9360"/>
      </w:tabs>
    </w:pPr>
  </w:style>
  <w:style w:type="character" w:customStyle="1" w:styleId="FooterChar">
    <w:name w:val="Footer Char"/>
    <w:basedOn w:val="DefaultParagraphFont"/>
    <w:link w:val="Footer"/>
    <w:uiPriority w:val="99"/>
    <w:rsid w:val="00A75142"/>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Ch5 Review Questions</vt:lpstr>
    </vt:vector>
  </TitlesOfParts>
  <Company>Cengage Learning Testing, Powered by Cognero</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Ch5 Review Questions</dc:title>
  <dc:creator>Qi Wang</dc:creator>
  <cp:lastModifiedBy>Qi Wang</cp:lastModifiedBy>
  <cp:revision>3</cp:revision>
  <dcterms:created xsi:type="dcterms:W3CDTF">2019-02-16T17:04:00Z</dcterms:created>
  <dcterms:modified xsi:type="dcterms:W3CDTF">2019-02-16T17:06:00Z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